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 SQL Examples and Dashboard Report</w:t>
      </w:r>
    </w:p>
    <w:p>
      <w:pPr>
        <w:pStyle w:val="Heading2"/>
      </w:pPr>
      <w:r>
        <w:t>1. Table Definitions</w:t>
      </w:r>
    </w:p>
    <w:p>
      <w:r>
        <w:br/>
        <w:t>CREATE TABLE BANK_BRANCH (</w:t>
        <w:br/>
        <w:t xml:space="preserve">    BCODE VARCHAR(10) PRIMARY KEY,</w:t>
        <w:br/>
        <w:t xml:space="preserve">    BNAME VARCHAR(100),</w:t>
        <w:br/>
        <w:t xml:space="preserve">    CITY VARCHAR(50)</w:t>
        <w:br/>
        <w:t>);</w:t>
        <w:br/>
        <w:br/>
        <w:t>CREATE TABLE ACCOUNT_TYPE (</w:t>
        <w:br/>
        <w:t xml:space="preserve">    TYPE_ID INT PRIMARY KEY,</w:t>
        <w:br/>
        <w:t xml:space="preserve">    TYPE_NAME VARCHAR(50)</w:t>
        <w:br/>
        <w:t>);</w:t>
        <w:br/>
        <w:br/>
        <w:t>CREATE TABLE ACCOUNT (</w:t>
        <w:br/>
        <w:t xml:space="preserve">    ACC_NO INT PRIMARY KEY,</w:t>
        <w:br/>
        <w:t xml:space="preserve">    CUST_NAME VARCHAR(100),</w:t>
        <w:br/>
        <w:t xml:space="preserve">    BALANCE DECIMAL(10, 2),</w:t>
        <w:br/>
        <w:t xml:space="preserve">    BCODE VARCHAR(10),</w:t>
        <w:br/>
        <w:t xml:space="preserve">    TYPE_ID INT,</w:t>
        <w:br/>
        <w:t xml:space="preserve">    FOREIGN KEY (BCODE) REFERENCES BANK_BRANCH(BCODE),</w:t>
        <w:br/>
        <w:t xml:space="preserve">    FOREIGN KEY (TYPE_ID) REFERENCES ACCOUNT_TYPE(TYPE_ID)</w:t>
        <w:br/>
        <w:t>);</w:t>
        <w:br/>
      </w:r>
    </w:p>
    <w:p>
      <w:pPr>
        <w:pStyle w:val="Heading2"/>
      </w:pPr>
      <w:r>
        <w:t>2. Sample Data</w:t>
      </w:r>
    </w:p>
    <w:p>
      <w:r>
        <w:br/>
        <w:t>-- Branches</w:t>
        <w:br/>
        <w:t>INSERT INTO BANK_BRANCH VALUES ('B001', 'MG Road Branch', 'Mumbai');</w:t>
        <w:br/>
        <w:t>INSERT INTO BANK_BRANCH VALUES ('B002', 'Park Street Branch', 'Kolkata');</w:t>
        <w:br/>
        <w:t>INSERT INTO BANK_BRANCH VALUES ('B003', 'Brigade Road Branch', 'Bangalore');</w:t>
        <w:br/>
        <w:br/>
        <w:t>-- Account Types</w:t>
        <w:br/>
        <w:t>INSERT INTO ACCOUNT_TYPE VALUES (1, 'Savings');</w:t>
        <w:br/>
        <w:t>INSERT INTO ACCOUNT_TYPE VALUES (2, 'Current');</w:t>
        <w:br/>
        <w:t>INSERT INTO ACCOUNT_TYPE VALUES (3, 'Fixed Deposit');</w:t>
        <w:br/>
        <w:br/>
        <w:t>-- Accounts</w:t>
        <w:br/>
        <w:t>INSERT INTO ACCOUNT VALUES (1001, 'Alice', 12000.00, 'B001', 1);</w:t>
        <w:br/>
        <w:t>INSERT INTO ACCOUNT VALUES (1002, 'Bob', 5000.00, 'B001', 2);</w:t>
        <w:br/>
        <w:t>INSERT INTO ACCOUNT VALUES (1003, 'Charlie', 30000.00, 'B002', 1);</w:t>
        <w:br/>
        <w:t>INSERT INTO ACCOUNT VALUES (1004, 'David', 100000.00, 'B003', 3);</w:t>
        <w:br/>
        <w:t>INSERT INTO ACCOUNT VALUES (1005, 'Eve', 15000.00, 'B001', 1);</w:t>
        <w:br/>
      </w:r>
    </w:p>
    <w:p>
      <w:pPr>
        <w:pStyle w:val="Heading2"/>
      </w:pPr>
      <w:r>
        <w:t>3. SQL Query Examples</w:t>
      </w:r>
    </w:p>
    <w:p>
      <w:r>
        <w:br/>
        <w:t>-- Number of Accounts per Branch</w:t>
        <w:br/>
        <w:t>SELECT BB.BNAME, COUNT(A.ACC_NO) AS TOTAL_ACCOUNTS</w:t>
        <w:br/>
        <w:t>FROM BANK_BRANCH BB</w:t>
        <w:br/>
        <w:t>LEFT JOIN ACCOUNT A ON BB.BCODE = A.BCODE</w:t>
        <w:br/>
        <w:t>GROUP BY BB.BNAME;</w:t>
        <w:br/>
        <w:br/>
        <w:t>-- Total Balance per Branch</w:t>
        <w:br/>
        <w:t>SELECT BB.BNAME, SUM(A.BALANCE) AS TOTAL_BALANCE</w:t>
        <w:br/>
        <w:t>FROM BANK_BRANCH BB</w:t>
        <w:br/>
        <w:t>JOIN ACCOUNT A ON BB.BCODE = A.BCODE</w:t>
        <w:br/>
        <w:t>GROUP BY BB.BNAME;</w:t>
        <w:br/>
        <w:br/>
        <w:t>-- Number of Accounts per Branch and Account Type</w:t>
        <w:br/>
        <w:t>SELECT BB.BNAME, AT.TYPE_NAME, COUNT(*) AS NUM_ACCOUNTS</w:t>
        <w:br/>
        <w:t>FROM ACCOUNT A</w:t>
        <w:br/>
        <w:t>JOIN BANK_BRANCH BB ON A.BCODE = BB.BCODE</w:t>
        <w:br/>
        <w:t>JOIN ACCOUNT_TYPE AT ON A.TYPE_ID = AT.TYPE_ID</w:t>
        <w:br/>
        <w:t>GROUP BY BB.BNAME, AT.TYPE_NAME;</w:t>
        <w:br/>
        <w:br/>
        <w:t>-- Branches with No Accounts</w:t>
        <w:br/>
        <w:t>SELECT BB.BNAME</w:t>
        <w:br/>
        <w:t>FROM BANK_BRANCH BB</w:t>
        <w:br/>
        <w:t>LEFT JOIN ACCOUNT A ON BB.BCODE = A.BCODE</w:t>
        <w:br/>
        <w:t>WHERE A.ACC_NO IS NULL;</w:t>
        <w:br/>
        <w:br/>
        <w:t>-- Average Balance per Account Type</w:t>
        <w:br/>
        <w:t>SELECT AT.TYPE_NAME, AVG(A.BALANCE) AS AVG_BALANCE</w:t>
        <w:br/>
        <w:t>FROM ACCOUNT A</w:t>
        <w:br/>
        <w:t>JOIN ACCOUNT_TYPE AT ON A.TYPE_ID = AT.TYPE_ID</w:t>
        <w:br/>
        <w:t>GROUP BY AT.TYPE_NAME;</w:t>
        <w:br/>
        <w:br/>
        <w:t>-- Highest Balance per Branch</w:t>
        <w:br/>
        <w:t>SELECT BB.BNAME, MAX(A.BALANCE) AS MAX_BALANCE</w:t>
        <w:br/>
        <w:t>FROM ACCOUNT A</w:t>
        <w:br/>
        <w:t>JOIN BANK_BRANCH BB ON A.BCODE = BB.BCODE</w:t>
        <w:br/>
        <w:t>GROUP BY BB.BNAME;</w:t>
        <w:br/>
        <w:br/>
        <w:t>-- Customer Details by Account Type and Branch</w:t>
        <w:br/>
        <w:t>SELECT A.CUST_NAME, BB.BNAME, AT.TYPE_NAME, A.BALANCE</w:t>
        <w:br/>
        <w:t>FROM ACCOUNT A</w:t>
        <w:br/>
        <w:t>JOIN BANK_BRANCH BB ON A.BCODE = BB.BCODE</w:t>
        <w:br/>
        <w:t>JOIN ACCOUNT_TYPE AT ON A.TYPE_ID = AT.TYPE_ID</w:t>
        <w:br/>
        <w:t>ORDER BY BB.BNAME, AT.TYPE_NAME, A.BALANCE DESC;</w:t>
        <w:br/>
      </w:r>
    </w:p>
    <w:p>
      <w:pPr>
        <w:pStyle w:val="Heading2"/>
      </w:pPr>
      <w:r>
        <w:t>4. Advanced SQL</w:t>
      </w:r>
    </w:p>
    <w:p>
      <w:r>
        <w:br/>
        <w:t>-- CTE: Top Customer by Balance per Branch</w:t>
        <w:br/>
        <w:t>WITH RankedCustomers AS (</w:t>
        <w:br/>
        <w:t xml:space="preserve">  SELECT A.CUST_NAME, BB.BNAME, A.BALANCE,</w:t>
        <w:br/>
        <w:t xml:space="preserve">         RANK() OVER (PARTITION BY BB.BNAME ORDER BY A.BALANCE DESC) AS rnk</w:t>
        <w:br/>
        <w:t xml:space="preserve">  FROM ACCOUNT A</w:t>
        <w:br/>
        <w:t xml:space="preserve">  JOIN BANK_BRANCH BB ON A.BCODE = BB.BCODE</w:t>
        <w:br/>
        <w:t>)</w:t>
        <w:br/>
        <w:t>SELECT * FROM RankedCustomers WHERE rnk = 1;</w:t>
        <w:br/>
        <w:br/>
        <w:t>-- Window Function: Running Total of Balance per Branch</w:t>
        <w:br/>
        <w:t>SELECT A.CUST_NAME, BB.BNAME, A.BALANCE,</w:t>
        <w:br/>
        <w:t xml:space="preserve">       SUM(A.BALANCE) OVER (PARTITION BY BB.BNAME ORDER BY A.BALANCE DESC) AS RunningTotal</w:t>
        <w:br/>
        <w:t>FROM ACCOUNT A</w:t>
        <w:br/>
        <w:t>JOIN BANK_BRANCH BB ON A.BCODE = BB.BCODE;</w:t>
        <w:br/>
        <w:br/>
        <w:t>-- Procedure: Deposit Amount</w:t>
        <w:br/>
        <w:t>DELIMITER //</w:t>
        <w:br/>
        <w:t>CREATE PROCEDURE DepositAmount(IN accNo INT, IN depositAmt DECIMAL(10,2))</w:t>
        <w:br/>
        <w:t>BEGIN</w:t>
        <w:br/>
        <w:t xml:space="preserve">  UPDATE ACCOUNT SET BALANCE = BALANCE + depositAmt WHERE ACC_NO = accNo;</w:t>
        <w:br/>
        <w:t>END //</w:t>
        <w:br/>
        <w:t>DELIMITER ;</w:t>
        <w:br/>
        <w:br/>
        <w:t>-- Procedure: Withdraw Amount with Balance Check</w:t>
        <w:br/>
        <w:t>DELIMITER //</w:t>
        <w:br/>
        <w:t>CREATE PROCEDURE WithdrawAmount(IN accNo INT, IN withdrawAmt DECIMAL(10,2))</w:t>
        <w:br/>
        <w:t>BEGIN</w:t>
        <w:br/>
        <w:t xml:space="preserve">  DECLARE currentBal DECIMAL(10,2);</w:t>
        <w:br/>
        <w:t xml:space="preserve">  SELECT BALANCE INTO currentBal FROM ACCOUNT WHERE ACC_NO = accNo;</w:t>
        <w:br/>
        <w:t xml:space="preserve">  IF currentBal &gt;= withdrawAmt THEN</w:t>
        <w:br/>
        <w:t xml:space="preserve">    UPDATE ACCOUNT SET BALANCE = BALANCE - withdrawAmt WHERE ACC_NO = accNo;</w:t>
        <w:br/>
        <w:t xml:space="preserve">  ELSE</w:t>
        <w:br/>
        <w:t xml:space="preserve">    SIGNAL SQLSTATE '45000' SET MESSAGE_TEXT = 'Insufficient balance';</w:t>
        <w:br/>
        <w:t xml:space="preserve">  END IF;</w:t>
        <w:br/>
        <w:t>END //</w:t>
        <w:br/>
        <w:t>DELIMITER ;</w:t>
        <w:br/>
        <w:br/>
        <w:t>-- Simulate Transfer Transaction</w:t>
        <w:br/>
        <w:t>START TRANSACTION;</w:t>
        <w:br/>
        <w:t>UPDATE ACCOUNT SET BALANCE = BALANCE - 1000 WHERE ACC_NO = 1001;</w:t>
        <w:br/>
        <w:t>UPDATE ACCOUNT SET BALANCE = BALANCE + 1000 WHERE ACC_NO = 1002;</w:t>
        <w:br/>
        <w:t>COMMIT;</w:t>
        <w:br/>
      </w:r>
    </w:p>
    <w:p>
      <w:pPr>
        <w:pStyle w:val="Heading2"/>
      </w:pPr>
      <w:r>
        <w:t>5. Bank Manager Dashboard</w:t>
      </w:r>
    </w:p>
    <w:p>
      <w:r>
        <w:br/>
        <w:t>-- Total Branches</w:t>
        <w:br/>
        <w:t>SELECT COUNT(*) AS TOTAL_BRANCHES FROM BANK_BRANCH;</w:t>
        <w:br/>
        <w:br/>
        <w:t>-- Total Customers</w:t>
        <w:br/>
        <w:t>SELECT COUNT(*) AS TOTAL_CUSTOMERS FROM ACCOUNT;</w:t>
        <w:br/>
        <w:br/>
        <w:t>-- Total Deposits</w:t>
        <w:br/>
        <w:t>SELECT SUM(BALANCE) AS TOTAL_DEPOSITS FROM ACCOUNT;</w:t>
        <w:br/>
        <w:br/>
        <w:t>-- Top 3 Customers by Balance</w:t>
        <w:br/>
        <w:t>SELECT CUST_NAME, ACC_NO, BALANCE FROM ACCOUNT ORDER BY BALANCE DESC LIMIT 3;</w:t>
        <w:br/>
        <w:br/>
        <w:t>-- Average Balance per Branch</w:t>
        <w:br/>
        <w:t>SELECT BB.BNAME, ROUND(AVG(A.BALANCE), 2) AS AVG_BALANCE</w:t>
        <w:br/>
        <w:t>FROM ACCOUNT A JOIN BANK_BRANCH BB ON A.BCODE = BB.BCODE GROUP BY BB.BNAME;</w:t>
        <w:br/>
        <w:br/>
        <w:t>-- Account Distribution by Type</w:t>
        <w:br/>
        <w:t>SELECT AT.TYPE_NAME, COUNT(*) AS NUM_ACCOUNTS</w:t>
        <w:br/>
        <w:t>FROM ACCOUNT A JOIN ACCOUNT_TYPE AT ON A.TYPE_ID = AT.TYPE_ID</w:t>
        <w:br/>
        <w:t>GROUP BY AT.TYPE_NAME;</w:t>
        <w:br/>
        <w:br/>
        <w:t>-- Top Branch in Each City by Total Balance</w:t>
        <w:br/>
        <w:t>WITH CityBranchSums AS (</w:t>
        <w:br/>
        <w:t xml:space="preserve">  SELECT BB.CITY, BB.BNAME, SUM(A.BALANCE) AS TOTAL_BALANCE,</w:t>
        <w:br/>
        <w:t xml:space="preserve">         RANK() OVER (PARTITION BY BB.CITY ORDER BY SUM(A.BALANCE) DESC) AS rnk</w:t>
        <w:br/>
        <w:t xml:space="preserve">  FROM ACCOUNT A JOIN BANK_BRANCH BB ON A.BCODE = BB.BCODE</w:t>
        <w:br/>
        <w:t xml:space="preserve">  GROUP BY BB.CITY, BB.BNAME</w:t>
        <w:br/>
        <w:t>)</w:t>
        <w:br/>
        <w:t>SELECT CITY, BNAME, TOTAL_BALANCE FROM CityBranchSums WHERE rnk = 1;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