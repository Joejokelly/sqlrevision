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PostgreSQL and Java Stream – Complete Reference Notes</w:t>
      </w:r>
    </w:p>
    <w:p>
      <w:pPr>
        <w:pStyle w:val="Heading2"/>
      </w:pPr>
      <w:r>
        <w:t>1. Table Definitions</w:t>
      </w:r>
    </w:p>
    <w:p>
      <w:pPr>
        <w:pStyle w:val="IntenseQuote"/>
      </w:pPr>
      <w:r>
        <w:br/>
        <w:t>CREATE TABLE BANK_BRANCH (</w:t>
        <w:br/>
        <w:t xml:space="preserve">    BCODE VARCHAR(10) PRIMARY KEY,</w:t>
        <w:br/>
        <w:t xml:space="preserve">    BNAME VARCHAR(100),</w:t>
        <w:br/>
        <w:t xml:space="preserve">    CITY VARCHAR(50)</w:t>
        <w:br/>
        <w:t>);</w:t>
        <w:br/>
        <w:br/>
        <w:t>CREATE TABLE ACCOUNT_TYPE (</w:t>
        <w:br/>
        <w:t xml:space="preserve">    TYPE_ID INT PRIMARY KEY,</w:t>
        <w:br/>
        <w:t xml:space="preserve">    TYPE_NAME VARCHAR(50)</w:t>
        <w:br/>
        <w:t>);</w:t>
        <w:br/>
        <w:br/>
        <w:t>CREATE TABLE ACCOUNT (</w:t>
        <w:br/>
        <w:t xml:space="preserve">    ACC_NO INT PRIMARY KEY,</w:t>
        <w:br/>
        <w:t xml:space="preserve">    CUST_NAME VARCHAR(100),</w:t>
        <w:br/>
        <w:t xml:space="preserve">    BALANCE DECIMAL(10, 2),</w:t>
        <w:br/>
        <w:t xml:space="preserve">    BCODE VARCHAR(10),</w:t>
        <w:br/>
        <w:t xml:space="preserve">    TYPE_ID INT,</w:t>
        <w:br/>
        <w:t xml:space="preserve">    FOREIGN KEY (BCODE) REFERENCES BANK_BRANCH(BCODE),</w:t>
        <w:br/>
        <w:t xml:space="preserve">    FOREIGN KEY (TYPE_ID) REFERENCES ACCOUNT_TYPE(TYPE_ID)</w:t>
        <w:br/>
        <w:t>);</w:t>
        <w:br/>
      </w:r>
    </w:p>
    <w:p>
      <w:pPr>
        <w:pStyle w:val="Heading2"/>
      </w:pPr>
      <w:r>
        <w:t>2. Java Stream Example – Grouping with Counting</w:t>
      </w:r>
    </w:p>
    <w:p>
      <w:pPr>
        <w:pStyle w:val="IntenseQuote"/>
      </w:pPr>
      <w:r>
        <w:br/>
        <w:t>import java.util.Arrays;</w:t>
        <w:br/>
        <w:t>import java.util.List;</w:t>
        <w:br/>
        <w:t>import java.util.Map;</w:t>
        <w:br/>
        <w:t>import java.util.function.Function;</w:t>
        <w:br/>
        <w:t>import java.util.stream.Collectors;</w:t>
        <w:br/>
        <w:br/>
        <w:t>public class IntQuest1x {</w:t>
        <w:br/>
        <w:t xml:space="preserve">    public static void main(String[] args) {</w:t>
        <w:br/>
        <w:t xml:space="preserve">        System.out.println("IntQuest1x");</w:t>
        <w:br/>
        <w:br/>
        <w:t xml:space="preserve">        List&lt;String&gt; listStr = Arrays.asList(</w:t>
        <w:br/>
        <w:t xml:space="preserve">           "ew", "swg", "pwx4", "ew", "pwx4", "swg", "swg", "pwx4", "pwx4"</w:t>
        <w:br/>
        <w:t xml:space="preserve">        );</w:t>
        <w:br/>
        <w:br/>
        <w:t xml:space="preserve">        listStr.stream().forEach(x -&gt; System.out.println(x));</w:t>
        <w:br/>
        <w:br/>
        <w:t xml:space="preserve">        Map&lt;String, Long&gt; collect = listStr.stream()</w:t>
        <w:br/>
        <w:t xml:space="preserve">                .collect(Collectors.groupingBy(Function.identity(), Collectors.counting()));</w:t>
        <w:br/>
        <w:br/>
        <w:t xml:space="preserve">        System.out.println(collect);</w:t>
        <w:br/>
        <w:t xml:space="preserve">    }</w:t>
        <w:br/>
        <w:t>}</w:t>
        <w:br/>
      </w:r>
    </w:p>
    <w:p>
      <w:pPr>
        <w:pStyle w:val="Heading2"/>
      </w:pPr>
      <w:r>
        <w:t>3. Advanced PostgreSQL CTE Examples</w:t>
      </w:r>
    </w:p>
    <w:p>
      <w:pPr>
        <w:pStyle w:val="Heading3"/>
      </w:pPr>
      <w:r>
        <w:t>1. Branch-wise Account Type Summary</w:t>
      </w:r>
    </w:p>
    <w:p>
      <w:r>
        <w:t>Show how many accounts of each type exist in every branch.</w:t>
      </w:r>
    </w:p>
    <w:p>
      <w:pPr>
        <w:pStyle w:val="IntenseQuote"/>
      </w:pPr>
      <w:r>
        <w:br/>
        <w:t>WITH AccountTypeCounts AS (</w:t>
        <w:br/>
        <w:t xml:space="preserve">    SELECT </w:t>
        <w:br/>
        <w:t xml:space="preserve">        BB.BNAME,</w:t>
        <w:br/>
        <w:t xml:space="preserve">        AT.TYPE_NAME,</w:t>
        <w:br/>
        <w:t xml:space="preserve">        COUNT(*) AS TOTAL_ACCOUNTS</w:t>
        <w:br/>
        <w:t xml:space="preserve">    FROM ACCOUNT A</w:t>
        <w:br/>
        <w:t xml:space="preserve">    JOIN BANK_BRANCH BB ON A.BCODE = BB.BCODE</w:t>
        <w:br/>
        <w:t xml:space="preserve">    JOIN ACCOUNT_TYPE AT ON A.TYPE_ID = AT.TYPE_ID</w:t>
        <w:br/>
        <w:t xml:space="preserve">    GROUP BY BB.BNAME, AT.TYPE_NAME</w:t>
        <w:br/>
        <w:t>)</w:t>
        <w:br/>
        <w:t xml:space="preserve">SELECT * </w:t>
        <w:br/>
        <w:t>FROM AccountTypeCounts</w:t>
        <w:br/>
        <w:t>ORDER BY BNAME, TYPE_NAME;</w:t>
        <w:br/>
      </w:r>
    </w:p>
    <w:p>
      <w:pPr>
        <w:pStyle w:val="Heading3"/>
      </w:pPr>
      <w:r>
        <w:t>2. Top 3 Branches by Total Balance</w:t>
      </w:r>
    </w:p>
    <w:p>
      <w:r>
        <w:t>Find the top 3 branches ranked by the sum of their account balances.</w:t>
      </w:r>
    </w:p>
    <w:p>
      <w:pPr>
        <w:pStyle w:val="IntenseQuote"/>
      </w:pPr>
      <w:r>
        <w:br/>
        <w:t>WITH BranchBalances AS (</w:t>
        <w:br/>
        <w:t xml:space="preserve">    SELECT </w:t>
        <w:br/>
        <w:t xml:space="preserve">        BB.BNAME,</w:t>
        <w:br/>
        <w:t xml:space="preserve">        SUM(A.BALANCE) AS TOTAL_BALANCE</w:t>
        <w:br/>
        <w:t xml:space="preserve">    FROM BANK_BRANCH BB</w:t>
        <w:br/>
        <w:t xml:space="preserve">    LEFT JOIN ACCOUNT A ON BB.BCODE = A.BCODE</w:t>
        <w:br/>
        <w:t xml:space="preserve">    GROUP BY BB.BNAME</w:t>
        <w:br/>
        <w:t>),</w:t>
        <w:br/>
        <w:t>RankedBranches AS (</w:t>
        <w:br/>
        <w:t xml:space="preserve">    SELECT *,</w:t>
        <w:br/>
        <w:t xml:space="preserve">           RANK() OVER (ORDER BY TOTAL_BALANCE DESC) AS BAL_RANK</w:t>
        <w:br/>
        <w:t xml:space="preserve">    FROM BranchBalances</w:t>
        <w:br/>
        <w:t>)</w:t>
        <w:br/>
        <w:t xml:space="preserve">SELECT * </w:t>
        <w:br/>
        <w:t>FROM RankedBranches</w:t>
        <w:br/>
        <w:t>WHERE BAL_RANK &lt;= 3;</w:t>
        <w:br/>
      </w:r>
    </w:p>
    <w:p>
      <w:pPr>
        <w:pStyle w:val="Heading3"/>
      </w:pPr>
      <w:r>
        <w:t>3. Branches with No 'Current' Accounts</w:t>
      </w:r>
    </w:p>
    <w:p>
      <w:r>
        <w:t>List all branches that do not have any accounts of type 'Current'.</w:t>
      </w:r>
    </w:p>
    <w:p>
      <w:pPr>
        <w:pStyle w:val="IntenseQuote"/>
      </w:pPr>
      <w:r>
        <w:br/>
        <w:t>WITH BranchWithCurrent AS (</w:t>
        <w:br/>
        <w:t xml:space="preserve">    SELECT DISTINCT A.BCODE</w:t>
        <w:br/>
        <w:t xml:space="preserve">    FROM ACCOUNT A</w:t>
        <w:br/>
        <w:t xml:space="preserve">    JOIN ACCOUNT_TYPE AT ON A.TYPE_ID = AT.TYPE_ID</w:t>
        <w:br/>
        <w:t xml:space="preserve">    WHERE AT.TYPE_NAME = 'Current'</w:t>
        <w:br/>
        <w:t>)</w:t>
        <w:br/>
        <w:t>SELECT BB.BNAME</w:t>
        <w:br/>
        <w:t>FROM BANK_BRANCH BB</w:t>
        <w:br/>
        <w:t>LEFT JOIN BranchWithCurrent BWC ON BB.BCODE = BWC.BCODE</w:t>
        <w:br/>
        <w:t>WHERE BWC.BCODE IS NULL;</w:t>
        <w:br/>
      </w:r>
    </w:p>
    <w:p>
      <w:pPr>
        <w:pStyle w:val="Heading3"/>
      </w:pPr>
      <w:r>
        <w:t>4. Total Balance and Account Count Per Account Type</w:t>
      </w:r>
    </w:p>
    <w:p>
      <w:r>
        <w:t>Aggregate balances and account counts grouped by account type.</w:t>
      </w:r>
    </w:p>
    <w:p>
      <w:pPr>
        <w:pStyle w:val="IntenseQuote"/>
      </w:pPr>
      <w:r>
        <w:br/>
        <w:t>WITH TypeSummary AS (</w:t>
        <w:br/>
        <w:t xml:space="preserve">    SELECT </w:t>
        <w:br/>
        <w:t xml:space="preserve">        AT.TYPE_NAME,</w:t>
        <w:br/>
        <w:t xml:space="preserve">        COUNT(A.ACC_NO) AS TOTAL_ACCOUNTS,</w:t>
        <w:br/>
        <w:t xml:space="preserve">        SUM(A.BALANCE) AS TOTAL_BALANCE</w:t>
        <w:br/>
        <w:t xml:space="preserve">    FROM ACCOUNT A</w:t>
        <w:br/>
        <w:t xml:space="preserve">    JOIN ACCOUNT_TYPE AT ON A.TYPE_ID = AT.TYPE_ID</w:t>
        <w:br/>
        <w:t xml:space="preserve">    GROUP BY AT.TYPE_NAME</w:t>
        <w:br/>
        <w:t>)</w:t>
        <w:br/>
        <w:t>SELECT * FROM TypeSummary;</w:t>
        <w:br/>
      </w:r>
    </w:p>
    <w:p>
      <w:pPr>
        <w:pStyle w:val="Heading3"/>
      </w:pPr>
      <w:r>
        <w:t>5. Branches Where Average Balance &gt; Overall Average</w:t>
      </w:r>
    </w:p>
    <w:p>
      <w:r>
        <w:t>Show branches whose average account balance is above the global average.</w:t>
      </w:r>
    </w:p>
    <w:p>
      <w:pPr>
        <w:pStyle w:val="IntenseQuote"/>
      </w:pPr>
      <w:r>
        <w:br/>
        <w:t>WITH BranchAvg AS (</w:t>
        <w:br/>
        <w:t xml:space="preserve">    SELECT </w:t>
        <w:br/>
        <w:t xml:space="preserve">        BB.BNAME,</w:t>
        <w:br/>
        <w:t xml:space="preserve">        AVG(A.BALANCE) AS BRANCH_AVG</w:t>
        <w:br/>
        <w:t xml:space="preserve">    FROM BANK_BRANCH BB</w:t>
        <w:br/>
        <w:t xml:space="preserve">    JOIN ACCOUNT A ON BB.BCODE = A.BCODE</w:t>
        <w:br/>
        <w:t xml:space="preserve">    GROUP BY BB.BNAME</w:t>
        <w:br/>
        <w:t>),</w:t>
        <w:br/>
        <w:t>OverallAvg AS (</w:t>
        <w:br/>
        <w:t xml:space="preserve">    SELECT AVG(BALANCE) AS ALL_AVG FROM ACCOUNT</w:t>
        <w:br/>
        <w:t>)</w:t>
        <w:br/>
        <w:t>SELECT BA.*</w:t>
        <w:br/>
        <w:t>FROM BranchAvg BA, OverallAvg OA</w:t>
        <w:br/>
        <w:t>WHERE BA.BRANCH_AVG &gt; OA.ALL_AVG;</w:t>
        <w:br/>
      </w:r>
    </w:p>
    <w:p>
      <w:pPr>
        <w:pStyle w:val="Heading3"/>
      </w:pPr>
      <w:r>
        <w:t>6. Customers Holding Multiple Account Types</w:t>
      </w:r>
    </w:p>
    <w:p>
      <w:r>
        <w:t>Identify customers who hold more than one type of account.</w:t>
      </w:r>
    </w:p>
    <w:p>
      <w:pPr>
        <w:pStyle w:val="IntenseQuote"/>
      </w:pPr>
      <w:r>
        <w:br/>
        <w:t>WITH TypeCountPerCustomer AS (</w:t>
        <w:br/>
        <w:t xml:space="preserve">    SELECT </w:t>
        <w:br/>
        <w:t xml:space="preserve">        CUST_NAME,</w:t>
        <w:br/>
        <w:t xml:space="preserve">        COUNT(DISTINCT TYPE_ID) AS TYPE_COUNT</w:t>
        <w:br/>
        <w:t xml:space="preserve">    FROM ACCOUNT</w:t>
        <w:br/>
        <w:t xml:space="preserve">    GROUP BY CUST_NAME</w:t>
        <w:br/>
        <w:t>)</w:t>
        <w:br/>
        <w:t xml:space="preserve">SELECT * </w:t>
        <w:br/>
        <w:t>FROM TypeCountPerCustomer</w:t>
        <w:br/>
        <w:t>WHERE TYPE_COUNT &gt; 1;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